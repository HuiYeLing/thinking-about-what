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单选题</w:t>
      </w:r>
    </w:p>
    <w:p>
      <w:r>
        <w:t>1.(单选题, 0.5 分)The team is going out to hold a party tomorrow after it ______ the project.</w:t>
      </w:r>
    </w:p>
    <w:p>
      <w:pPr>
        <w:pStyle w:val="Heading2"/>
      </w:pPr>
      <w:r>
        <w:t>选项</w:t>
      </w:r>
    </w:p>
    <w:p>
      <w:r>
        <w:t>A. completed</w:t>
      </w:r>
    </w:p>
    <w:p>
      <w:r>
        <w:t>B. will complete</w:t>
      </w:r>
    </w:p>
    <w:p>
      <w:r>
        <w:t>C. will have completed</w:t>
      </w:r>
    </w:p>
    <w:p>
      <w:r>
        <w:t>D. completes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2.(单选题, 0.5 分)Before the age of the Internet, we used to ________ our holidays through travel agents.</w:t>
      </w:r>
    </w:p>
    <w:p>
      <w:pPr>
        <w:pStyle w:val="Heading2"/>
      </w:pPr>
      <w:r>
        <w:t>选项</w:t>
      </w:r>
    </w:p>
    <w:p>
      <w:r>
        <w:t>A. have booked</w:t>
      </w:r>
    </w:p>
    <w:p>
      <w:r>
        <w:t>B. book</w:t>
      </w:r>
    </w:p>
    <w:p>
      <w:r>
        <w:t>C. hooking</w:t>
      </w:r>
    </w:p>
    <w:p>
      <w:r>
        <w:t>D. having booked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3.(单选题, 0.5 分)The general manager decided ______ his visit to Britain because of the sudden accident.</w:t>
      </w:r>
    </w:p>
    <w:p>
      <w:pPr>
        <w:pStyle w:val="Heading2"/>
      </w:pPr>
      <w:r>
        <w:t>选项</w:t>
      </w:r>
    </w:p>
    <w:p>
      <w:r>
        <w:t>A. delaying</w:t>
      </w:r>
    </w:p>
    <w:p>
      <w:r>
        <w:t>B. to delay</w:t>
      </w:r>
    </w:p>
    <w:p>
      <w:r>
        <w:t>C. to be delayed</w:t>
      </w:r>
    </w:p>
    <w:p>
      <w:r>
        <w:t>D. delay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4.(单选题, 0.5 分)_________up at the clock on the wall，the secretary found it was already midnight.</w:t>
      </w:r>
    </w:p>
    <w:p>
      <w:pPr>
        <w:pStyle w:val="Heading2"/>
      </w:pPr>
      <w:r>
        <w:t>选项</w:t>
      </w:r>
    </w:p>
    <w:p>
      <w:r>
        <w:t>A. To look</w:t>
      </w:r>
    </w:p>
    <w:p>
      <w:r>
        <w:t>B. Looking</w:t>
      </w:r>
    </w:p>
    <w:p>
      <w:r>
        <w:t>C. Look</w:t>
      </w:r>
    </w:p>
    <w:p>
      <w:r>
        <w:t>D. Looked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5.(单选题, 0.5 分)______ the sales team can work out a new promotion plan, it will be hard for the company to get through the crisis.</w:t>
      </w:r>
    </w:p>
    <w:p>
      <w:pPr>
        <w:pStyle w:val="Heading2"/>
      </w:pPr>
      <w:r>
        <w:t>选项</w:t>
      </w:r>
    </w:p>
    <w:p>
      <w:r>
        <w:t>A. While</w:t>
      </w:r>
    </w:p>
    <w:p>
      <w:r>
        <w:t>B. As</w:t>
      </w:r>
    </w:p>
    <w:p>
      <w:r>
        <w:t>C. Unless</w:t>
      </w:r>
    </w:p>
    <w:p>
      <w:r>
        <w:t>D. Until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6.(单选题, 0.5 分)It was in their London branch ________ we met and discussed the issue.</w:t>
      </w:r>
    </w:p>
    <w:p>
      <w:pPr>
        <w:pStyle w:val="Heading2"/>
      </w:pPr>
      <w:r>
        <w:t>选项</w:t>
      </w:r>
    </w:p>
    <w:p>
      <w:r>
        <w:t>A. what</w:t>
      </w:r>
    </w:p>
    <w:p>
      <w:r>
        <w:t>B. that</w:t>
      </w:r>
    </w:p>
    <w:p>
      <w:r>
        <w:t>C. which</w:t>
      </w:r>
    </w:p>
    <w:p>
      <w:r>
        <w:t>D. how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7.(单选题, 0.5 分)It is important to provide an environment ________ people are encouraged to make suggestions at all levels of the company.</w:t>
      </w:r>
    </w:p>
    <w:p>
      <w:pPr>
        <w:pStyle w:val="Heading2"/>
      </w:pPr>
      <w:r>
        <w:t>选项</w:t>
      </w:r>
    </w:p>
    <w:p>
      <w:r>
        <w:t>A. on which</w:t>
      </w:r>
    </w:p>
    <w:p>
      <w:r>
        <w:t>B. from which</w:t>
      </w:r>
    </w:p>
    <w:p>
      <w:r>
        <w:t>C. in which</w:t>
      </w:r>
    </w:p>
    <w:p>
      <w:r>
        <w:t>D. for which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8.(单选题, 0.5 分)______ arriving at the meeting room, Tina discovered that she had left the sample products in her office.</w:t>
      </w:r>
    </w:p>
    <w:p>
      <w:pPr>
        <w:pStyle w:val="Heading2"/>
      </w:pPr>
      <w:r>
        <w:t>选项</w:t>
      </w:r>
    </w:p>
    <w:p>
      <w:r>
        <w:t>A. On</w:t>
      </w:r>
    </w:p>
    <w:p>
      <w:r>
        <w:t>B. By</w:t>
      </w:r>
    </w:p>
    <w:p>
      <w:r>
        <w:t>C. Through</w:t>
      </w:r>
    </w:p>
    <w:p>
      <w:r>
        <w:t>D. In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9.(单选题, 0.5 分)Business car loans operate in much the same way ______ a home loan does.</w:t>
      </w:r>
    </w:p>
    <w:p>
      <w:pPr>
        <w:pStyle w:val="Heading2"/>
      </w:pPr>
      <w:r>
        <w:t>选项</w:t>
      </w:r>
    </w:p>
    <w:p>
      <w:r>
        <w:t>A. than</w:t>
      </w:r>
    </w:p>
    <w:p>
      <w:r>
        <w:t>B. like</w:t>
      </w:r>
    </w:p>
    <w:p>
      <w:r>
        <w:t>C. to</w:t>
      </w:r>
    </w:p>
    <w:p>
      <w:r>
        <w:t>D. as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10.(单选题, 0.5 分)The new manager has greatly changed the company ______ he took over the position.</w:t>
      </w:r>
    </w:p>
    <w:p>
      <w:pPr>
        <w:pStyle w:val="Heading2"/>
      </w:pPr>
      <w:r>
        <w:t>选项</w:t>
      </w:r>
    </w:p>
    <w:p>
      <w:r>
        <w:t>A. since</w:t>
      </w:r>
    </w:p>
    <w:p>
      <w:r>
        <w:t>B. while</w:t>
      </w:r>
    </w:p>
    <w:p>
      <w:r>
        <w:t>C. if</w:t>
      </w:r>
    </w:p>
    <w:p>
      <w:r>
        <w:t>D. although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11.(单选题, 0.5 分)News came from the sales manager _________the new product had been selling well in the local market for three months.</w:t>
      </w:r>
    </w:p>
    <w:p>
      <w:pPr>
        <w:pStyle w:val="Heading2"/>
      </w:pPr>
      <w:r>
        <w:t>选项</w:t>
      </w:r>
    </w:p>
    <w:p>
      <w:r>
        <w:t>A. whose</w:t>
      </w:r>
    </w:p>
    <w:p>
      <w:r>
        <w:t>B. which</w:t>
      </w:r>
    </w:p>
    <w:p>
      <w:r>
        <w:t>C. that</w:t>
      </w:r>
    </w:p>
    <w:p>
      <w:r>
        <w:t>D. what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12.(单选题, 0.5 分)More than 94 percent of our students are either employed _______continuing their education six mouths after graduation.</w:t>
      </w:r>
    </w:p>
    <w:p>
      <w:pPr>
        <w:pStyle w:val="Heading2"/>
      </w:pPr>
      <w:r>
        <w:t>选项</w:t>
      </w:r>
    </w:p>
    <w:p>
      <w:r>
        <w:t>A. or</w:t>
      </w:r>
    </w:p>
    <w:p>
      <w:r>
        <w:t>B. and</w:t>
      </w:r>
    </w:p>
    <w:p>
      <w:r>
        <w:t>C. but</w:t>
      </w:r>
    </w:p>
    <w:p>
      <w:r>
        <w:t>D. nor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13.(单选题, 0.5 分)The market economy is quickly changing people’s idea on ________ is accepted.</w:t>
      </w:r>
    </w:p>
    <w:p>
      <w:pPr>
        <w:pStyle w:val="Heading2"/>
      </w:pPr>
      <w:r>
        <w:t>选项</w:t>
      </w:r>
    </w:p>
    <w:p>
      <w:r>
        <w:t>A. what</w:t>
      </w:r>
    </w:p>
    <w:p>
      <w:r>
        <w:t>B. which</w:t>
      </w:r>
    </w:p>
    <w:p>
      <w:r>
        <w:t>C. how</w:t>
      </w:r>
    </w:p>
    <w:p>
      <w:r>
        <w:t>D. that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14.(单选题, 0.5 分)If they ______a few minutes earlier, they would have caught the train.</w:t>
      </w:r>
    </w:p>
    <w:p>
      <w:pPr>
        <w:pStyle w:val="Heading2"/>
      </w:pPr>
      <w:r>
        <w:t>选项</w:t>
      </w:r>
    </w:p>
    <w:p>
      <w:r>
        <w:t>A. arrive</w:t>
      </w:r>
    </w:p>
    <w:p>
      <w:r>
        <w:t>B. had arrived</w:t>
      </w:r>
    </w:p>
    <w:p>
      <w:r>
        <w:t>C. arrived</w:t>
      </w:r>
    </w:p>
    <w:p>
      <w:r>
        <w:t>D. have arrived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15.(单选题, 0.5 分)If we ________ more time and money, we could have visited many more places.</w:t>
      </w:r>
    </w:p>
    <w:p>
      <w:pPr>
        <w:pStyle w:val="Heading2"/>
      </w:pPr>
      <w:r>
        <w:t>选项</w:t>
      </w:r>
    </w:p>
    <w:p>
      <w:r>
        <w:t>A. had had</w:t>
      </w:r>
    </w:p>
    <w:p>
      <w:r>
        <w:t>B. have</w:t>
      </w:r>
    </w:p>
    <w:p>
      <w:r>
        <w:t>C. could have</w:t>
      </w:r>
    </w:p>
    <w:p>
      <w:r>
        <w:t>D. have had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16.(单选题, 0.5 分)The message ________ Mr. Black was elected chairman of the committee arrived just in time.</w:t>
      </w:r>
    </w:p>
    <w:p>
      <w:pPr>
        <w:pStyle w:val="Heading2"/>
      </w:pPr>
      <w:r>
        <w:t>选项</w:t>
      </w:r>
    </w:p>
    <w:p>
      <w:r>
        <w:t>A. which</w:t>
      </w:r>
    </w:p>
    <w:p>
      <w:r>
        <w:t>B. how</w:t>
      </w:r>
    </w:p>
    <w:p>
      <w:r>
        <w:t>C. what</w:t>
      </w:r>
    </w:p>
    <w:p>
      <w:r>
        <w:t>D. that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17.(单选题, 0.5 分)In our company，great changes _________since the new manager came.</w:t>
      </w:r>
    </w:p>
    <w:p>
      <w:pPr>
        <w:pStyle w:val="Heading2"/>
      </w:pPr>
      <w:r>
        <w:t>选项</w:t>
      </w:r>
    </w:p>
    <w:p>
      <w:r>
        <w:t>A. take place</w:t>
      </w:r>
    </w:p>
    <w:p>
      <w:r>
        <w:t>B. will have taken place</w:t>
      </w:r>
    </w:p>
    <w:p>
      <w:r>
        <w:t>C. have taken place</w:t>
      </w:r>
    </w:p>
    <w:p>
      <w:r>
        <w:t>D. took place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18.(单选题, 0.5 分)In order to improve your communication skills, we will show you how to learn ________ about your customers than you know now,</w:t>
      </w:r>
    </w:p>
    <w:p>
      <w:pPr>
        <w:pStyle w:val="Heading2"/>
      </w:pPr>
      <w:r>
        <w:t>选项</w:t>
      </w:r>
    </w:p>
    <w:p>
      <w:r>
        <w:t>A. more</w:t>
      </w:r>
    </w:p>
    <w:p>
      <w:r>
        <w:t>B. much</w:t>
      </w:r>
    </w:p>
    <w:p>
      <w:r>
        <w:t>C. most</w:t>
      </w:r>
    </w:p>
    <w:p>
      <w:r>
        <w:t>D. many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19.(单选题, 0.5 分)When we receive the goods you return to us, you ______ a full refund within 15 workdays.</w:t>
      </w:r>
    </w:p>
    <w:p>
      <w:pPr>
        <w:pStyle w:val="Heading2"/>
      </w:pPr>
      <w:r>
        <w:t>选项</w:t>
      </w:r>
    </w:p>
    <w:p>
      <w:r>
        <w:t>A. are getting</w:t>
      </w:r>
    </w:p>
    <w:p>
      <w:r>
        <w:t>B. have got</w:t>
      </w:r>
    </w:p>
    <w:p>
      <w:r>
        <w:t>C. got</w:t>
      </w:r>
    </w:p>
    <w:p>
      <w:r>
        <w:t>D. will get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20.(单选题, 0.5 分)She didn’t know ________ to express her ideas in English clearly in public.</w:t>
      </w:r>
    </w:p>
    <w:p>
      <w:pPr>
        <w:pStyle w:val="Heading2"/>
      </w:pPr>
      <w:r>
        <w:t>选项</w:t>
      </w:r>
    </w:p>
    <w:p>
      <w:r>
        <w:t>A. what</w:t>
      </w:r>
    </w:p>
    <w:p>
      <w:r>
        <w:t>B. which</w:t>
      </w:r>
    </w:p>
    <w:p>
      <w:r>
        <w:t>C. How</w:t>
      </w:r>
    </w:p>
    <w:p>
      <w:r>
        <w:t>D. why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21.(单选题, 0.5 分)Few companies are interested in providing the software we need ________ the market is small.</w:t>
      </w:r>
    </w:p>
    <w:p>
      <w:pPr>
        <w:pStyle w:val="Heading2"/>
      </w:pPr>
      <w:r>
        <w:t>选项</w:t>
      </w:r>
    </w:p>
    <w:p>
      <w:r>
        <w:t>A. although</w:t>
      </w:r>
    </w:p>
    <w:p>
      <w:r>
        <w:t>B. since</w:t>
      </w:r>
    </w:p>
    <w:p>
      <w:r>
        <w:t>C. so that</w:t>
      </w:r>
    </w:p>
    <w:p>
      <w:r>
        <w:t>D. as if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22.(单选题, 0.5 分)Since the new technology was introduced last month, we ________ in speeding up production.</w:t>
      </w:r>
    </w:p>
    <w:p>
      <w:pPr>
        <w:pStyle w:val="Heading2"/>
      </w:pPr>
      <w:r>
        <w:t>选项</w:t>
      </w:r>
    </w:p>
    <w:p>
      <w:r>
        <w:t>A. will succeed</w:t>
      </w:r>
    </w:p>
    <w:p>
      <w:r>
        <w:t>B. succeeded</w:t>
      </w:r>
    </w:p>
    <w:p>
      <w:r>
        <w:t>C. have succeeded</w:t>
      </w:r>
    </w:p>
    <w:p>
      <w:r>
        <w:t>D. succeed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23.(单选题, 0.5 分)Only by using the latest technologies, ______its goal for this year.</w:t>
      </w:r>
    </w:p>
    <w:p>
      <w:pPr>
        <w:pStyle w:val="Heading2"/>
      </w:pPr>
      <w:r>
        <w:t>选项</w:t>
      </w:r>
    </w:p>
    <w:p>
      <w:r>
        <w:t>A. the manufacturer reaches</w:t>
      </w:r>
    </w:p>
    <w:p>
      <w:r>
        <w:t>B. the manufacturer can reach</w:t>
      </w:r>
    </w:p>
    <w:p>
      <w:r>
        <w:t>C. can the manufacturer reach</w:t>
      </w:r>
    </w:p>
    <w:p>
      <w:r>
        <w:t>D. the manufacturer has reached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24.(单选题, 0.5 分)________ the weather improves, we will suffer a huge loss in the tourist industry.</w:t>
      </w:r>
    </w:p>
    <w:p>
      <w:pPr>
        <w:pStyle w:val="Heading2"/>
      </w:pPr>
      <w:r>
        <w:t>选项</w:t>
      </w:r>
    </w:p>
    <w:p>
      <w:r>
        <w:t>A. While</w:t>
      </w:r>
    </w:p>
    <w:p>
      <w:r>
        <w:t>B. Since</w:t>
      </w:r>
    </w:p>
    <w:p>
      <w:r>
        <w:t>C. Unless</w:t>
      </w:r>
    </w:p>
    <w:p>
      <w:r>
        <w:t>D. As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25.(单选题, 0.5 分)I don't think this software is appropriate ________ the newly designed production line.</w:t>
      </w:r>
    </w:p>
    <w:p>
      <w:pPr>
        <w:pStyle w:val="Heading2"/>
      </w:pPr>
      <w:r>
        <w:t>选项</w:t>
      </w:r>
    </w:p>
    <w:p>
      <w:r>
        <w:t>A. in</w:t>
      </w:r>
    </w:p>
    <w:p>
      <w:r>
        <w:t>B. for</w:t>
      </w:r>
    </w:p>
    <w:p>
      <w:r>
        <w:t>C. of</w:t>
      </w:r>
    </w:p>
    <w:p>
      <w:r>
        <w:t>D. at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26.(单选题, 0.5 分)I don’t doubt _________the stock market will recover from the economic crisis.</w:t>
      </w:r>
    </w:p>
    <w:p>
      <w:pPr>
        <w:pStyle w:val="Heading2"/>
      </w:pPr>
      <w:r>
        <w:t>选项</w:t>
      </w:r>
    </w:p>
    <w:p>
      <w:r>
        <w:t>A. that</w:t>
      </w:r>
    </w:p>
    <w:p>
      <w:r>
        <w:t>B. what</w:t>
      </w:r>
    </w:p>
    <w:p>
      <w:r>
        <w:t>C. if</w:t>
      </w:r>
    </w:p>
    <w:p>
      <w:r>
        <w:t>D. which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27.(单选题, 0.5 分)Parking can sometimes be a problem, so try to avoid peak periods ______ you travel by bus.</w:t>
      </w:r>
    </w:p>
    <w:p>
      <w:pPr>
        <w:pStyle w:val="Heading2"/>
      </w:pPr>
      <w:r>
        <w:t>选项</w:t>
      </w:r>
    </w:p>
    <w:p>
      <w:r>
        <w:t>A. since</w:t>
      </w:r>
    </w:p>
    <w:p>
      <w:r>
        <w:t>B. until</w:t>
      </w:r>
    </w:p>
    <w:p>
      <w:r>
        <w:t>C. although</w:t>
      </w:r>
    </w:p>
    <w:p>
      <w:r>
        <w:t>D. unless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28.(单选题, 0.5 分)If you turn to the right at the corner, you'll find a path ________ to the historical building.</w:t>
      </w:r>
    </w:p>
    <w:p>
      <w:pPr>
        <w:pStyle w:val="Heading2"/>
      </w:pPr>
      <w:r>
        <w:t>选项</w:t>
      </w:r>
    </w:p>
    <w:p>
      <w:r>
        <w:t>A. leads</w:t>
      </w:r>
    </w:p>
    <w:p>
      <w:r>
        <w:t>B. leading</w:t>
      </w:r>
    </w:p>
    <w:p>
      <w:r>
        <w:t>C. lead</w:t>
      </w:r>
    </w:p>
    <w:p>
      <w:r>
        <w:t>D. to lead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29.(单选题, 0.5 分)How we pack the products has a significant impact ______ the cost of logistics.</w:t>
      </w:r>
    </w:p>
    <w:p>
      <w:pPr>
        <w:pStyle w:val="Heading2"/>
      </w:pPr>
      <w:r>
        <w:t>选项</w:t>
      </w:r>
    </w:p>
    <w:p>
      <w:r>
        <w:t>A. with</w:t>
      </w:r>
    </w:p>
    <w:p>
      <w:r>
        <w:t>B. on</w:t>
      </w:r>
    </w:p>
    <w:p>
      <w:r>
        <w:t>C. of</w:t>
      </w:r>
    </w:p>
    <w:p>
      <w:r>
        <w:t>D. to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30.(单选题, 0.5 分)We investigated other companies in the market to discover ______ they handled complaints from their customers.</w:t>
      </w:r>
    </w:p>
    <w:p>
      <w:pPr>
        <w:pStyle w:val="Heading2"/>
      </w:pPr>
      <w:r>
        <w:t>选项</w:t>
      </w:r>
    </w:p>
    <w:p>
      <w:r>
        <w:t>A. that</w:t>
      </w:r>
    </w:p>
    <w:p>
      <w:r>
        <w:t>B. where</w:t>
      </w:r>
    </w:p>
    <w:p>
      <w:r>
        <w:t>C. how</w:t>
      </w:r>
    </w:p>
    <w:p>
      <w:r>
        <w:t>D. what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31.(单选题, 0.5 分)They had talked only for a few minutes ________ they found they were of different opinions.</w:t>
      </w:r>
    </w:p>
    <w:p>
      <w:pPr>
        <w:pStyle w:val="Heading2"/>
      </w:pPr>
      <w:r>
        <w:t>选项</w:t>
      </w:r>
    </w:p>
    <w:p>
      <w:r>
        <w:t>A. unless</w:t>
      </w:r>
    </w:p>
    <w:p>
      <w:r>
        <w:t>B. while</w:t>
      </w:r>
    </w:p>
    <w:p>
      <w:r>
        <w:t>C. before</w:t>
      </w:r>
    </w:p>
    <w:p>
      <w:r>
        <w:t>D. once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32.(单选题, 0.5 分)It was because of her poor health ______ she has not allowed to make the long journey.</w:t>
      </w:r>
    </w:p>
    <w:p>
      <w:pPr>
        <w:pStyle w:val="Heading2"/>
      </w:pPr>
      <w:r>
        <w:t>选项</w:t>
      </w:r>
    </w:p>
    <w:p>
      <w:r>
        <w:t>A. what</w:t>
      </w:r>
    </w:p>
    <w:p>
      <w:r>
        <w:t>B. when</w:t>
      </w:r>
    </w:p>
    <w:p>
      <w:r>
        <w:t>C. that</w:t>
      </w:r>
    </w:p>
    <w:p>
      <w:r>
        <w:t>D. which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33.(单选题, 0.5 分)As a public relations officer, you should know your customers ________ detail.</w:t>
      </w:r>
    </w:p>
    <w:p>
      <w:pPr>
        <w:pStyle w:val="Heading2"/>
      </w:pPr>
      <w:r>
        <w:t>选项</w:t>
      </w:r>
    </w:p>
    <w:p>
      <w:r>
        <w:t>A. in</w:t>
      </w:r>
    </w:p>
    <w:p>
      <w:r>
        <w:t>B. on</w:t>
      </w:r>
    </w:p>
    <w:p>
      <w:r>
        <w:t>C. for</w:t>
      </w:r>
    </w:p>
    <w:p>
      <w:r>
        <w:t>D. to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34.(单选题, 0.5 分)Medical accidents _______ by drugs have attracted much attention in that country.</w:t>
      </w:r>
    </w:p>
    <w:p>
      <w:pPr>
        <w:pStyle w:val="Heading2"/>
      </w:pPr>
      <w:r>
        <w:t>选项</w:t>
      </w:r>
    </w:p>
    <w:p>
      <w:r>
        <w:t>A. to be caused</w:t>
      </w:r>
    </w:p>
    <w:p>
      <w:r>
        <w:t>B. causing</w:t>
      </w:r>
    </w:p>
    <w:p>
      <w:r>
        <w:t>C. caused</w:t>
      </w:r>
    </w:p>
    <w:p>
      <w:r>
        <w:t>D. be caused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35.(单选题, 0.5 分)They regard _________as their duty to provide the best service for their customers.</w:t>
      </w:r>
    </w:p>
    <w:p>
      <w:pPr>
        <w:pStyle w:val="Heading2"/>
      </w:pPr>
      <w:r>
        <w:t>选项</w:t>
      </w:r>
    </w:p>
    <w:p>
      <w:r>
        <w:t>A. that</w:t>
      </w:r>
    </w:p>
    <w:p>
      <w:r>
        <w:t>B. what</w:t>
      </w:r>
    </w:p>
    <w:p>
      <w:r>
        <w:t>C. this</w:t>
      </w:r>
    </w:p>
    <w:p>
      <w:r>
        <w:t>D. it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36.(单选题, 0.5 分)We are happy at the good news ________ Mr. Black has been awarded the Best Manager.</w:t>
      </w:r>
    </w:p>
    <w:p>
      <w:pPr>
        <w:pStyle w:val="Heading2"/>
      </w:pPr>
      <w:r>
        <w:t>选项</w:t>
      </w:r>
    </w:p>
    <w:p>
      <w:r>
        <w:t>A. that</w:t>
      </w:r>
    </w:p>
    <w:p>
      <w:r>
        <w:t>B. what</w:t>
      </w:r>
    </w:p>
    <w:p>
      <w:r>
        <w:t>C. which</w:t>
      </w:r>
    </w:p>
    <w:p>
      <w:r>
        <w:t>D. Whether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37.(单选题, 0.5 分)________ that I wasn't going to get much chance for promotion, I soon became bored with my work.</w:t>
      </w:r>
    </w:p>
    <w:p>
      <w:pPr>
        <w:pStyle w:val="Heading2"/>
      </w:pPr>
      <w:r>
        <w:t>选项</w:t>
      </w:r>
    </w:p>
    <w:p>
      <w:r>
        <w:t>A. To realize</w:t>
      </w:r>
    </w:p>
    <w:p>
      <w:r>
        <w:t>B. Realized</w:t>
      </w:r>
    </w:p>
    <w:p>
      <w:r>
        <w:t>C. Realizing</w:t>
      </w:r>
    </w:p>
    <w:p>
      <w:r>
        <w:t>D. Being realized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38.(单选题, 0.5 分)I tried to get out of the business ________ I found impossible to carry on.</w:t>
      </w:r>
    </w:p>
    <w:p>
      <w:pPr>
        <w:pStyle w:val="Heading2"/>
      </w:pPr>
      <w:r>
        <w:t>选项</w:t>
      </w:r>
    </w:p>
    <w:p>
      <w:r>
        <w:t>A. where</w:t>
      </w:r>
    </w:p>
    <w:p>
      <w:r>
        <w:t>B. why</w:t>
      </w:r>
    </w:p>
    <w:p>
      <w:r>
        <w:t>C. what</w:t>
      </w:r>
    </w:p>
    <w:p>
      <w:r>
        <w:t>D. which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39.(单选题, 0.5 分)The scientists wanted to keep people ________ about the breakthrough in their experiment.</w:t>
      </w:r>
    </w:p>
    <w:p>
      <w:pPr>
        <w:pStyle w:val="Heading2"/>
      </w:pPr>
      <w:r>
        <w:t>选项</w:t>
      </w:r>
    </w:p>
    <w:p>
      <w:r>
        <w:t>A. inform</w:t>
      </w:r>
    </w:p>
    <w:p>
      <w:r>
        <w:t>B. informing</w:t>
      </w:r>
    </w:p>
    <w:p>
      <w:r>
        <w:t>C. to inform</w:t>
      </w:r>
    </w:p>
    <w:p>
      <w:r>
        <w:t>D. informed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40.(单选题, 0.5 分)Not until that day ________ the importance of good manners in a job interview.</w:t>
      </w:r>
    </w:p>
    <w:p>
      <w:pPr>
        <w:pStyle w:val="Heading2"/>
      </w:pPr>
      <w:r>
        <w:t>选项</w:t>
      </w:r>
    </w:p>
    <w:p>
      <w:r>
        <w:t>A. I did realize</w:t>
      </w:r>
    </w:p>
    <w:p>
      <w:r>
        <w:t>B. will I realize</w:t>
      </w:r>
    </w:p>
    <w:p>
      <w:r>
        <w:t>C. I have realized</w:t>
      </w:r>
    </w:p>
    <w:p>
      <w:r>
        <w:t>D. did I realize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41.(单选题, 0.5 分)The manager said that there were two reasons ________ our sales dropped sharply last year.</w:t>
      </w:r>
    </w:p>
    <w:p>
      <w:pPr>
        <w:pStyle w:val="Heading2"/>
      </w:pPr>
      <w:r>
        <w:t>选项</w:t>
      </w:r>
    </w:p>
    <w:p>
      <w:r>
        <w:t>A. why</w:t>
      </w:r>
    </w:p>
    <w:p>
      <w:r>
        <w:t>B. . since</w:t>
      </w:r>
    </w:p>
    <w:p>
      <w:r>
        <w:t>C. .while</w:t>
      </w:r>
    </w:p>
    <w:p>
      <w:r>
        <w:t>D. because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42.(单选题, 0.5 分)Tom might not have made such a serious mistake if he ______ your advice.</w:t>
      </w:r>
    </w:p>
    <w:p>
      <w:pPr>
        <w:pStyle w:val="Heading2"/>
      </w:pPr>
      <w:r>
        <w:t>选项</w:t>
      </w:r>
    </w:p>
    <w:p>
      <w:r>
        <w:t>A. had followed</w:t>
      </w:r>
    </w:p>
    <w:p>
      <w:r>
        <w:t>B. has followed</w:t>
      </w:r>
    </w:p>
    <w:p>
      <w:r>
        <w:t>C. followed</w:t>
      </w:r>
    </w:p>
    <w:p>
      <w:r>
        <w:t>D. follows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43.(单选题, 0.5 分)In addition to economic considerations, there are other reasons _______ people work long hours.</w:t>
      </w:r>
    </w:p>
    <w:p>
      <w:pPr>
        <w:pStyle w:val="Heading2"/>
      </w:pPr>
      <w:r>
        <w:t>选项</w:t>
      </w:r>
    </w:p>
    <w:p>
      <w:r>
        <w:t>A. where</w:t>
      </w:r>
    </w:p>
    <w:p>
      <w:r>
        <w:t>B. when</w:t>
      </w:r>
    </w:p>
    <w:p>
      <w:r>
        <w:t>C. what</w:t>
      </w:r>
    </w:p>
    <w:p>
      <w:r>
        <w:t>D. why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44.(单选题, 0.5 分)A survey suggests that nearly one in six children has difficulty ______ to talk.</w:t>
      </w:r>
    </w:p>
    <w:p>
      <w:pPr>
        <w:pStyle w:val="Heading2"/>
      </w:pPr>
      <w:r>
        <w:t>选项</w:t>
      </w:r>
    </w:p>
    <w:p>
      <w:r>
        <w:t>A. learn</w:t>
      </w:r>
    </w:p>
    <w:p>
      <w:r>
        <w:t>B. to learn</w:t>
      </w:r>
    </w:p>
    <w:p>
      <w:r>
        <w:t>C. learnt</w:t>
      </w:r>
    </w:p>
    <w:p>
      <w:r>
        <w:t>D. learning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45.(单选题, 0.5 分)The sales manager resigned last Monday after ______ to take a pay cut by the company.</w:t>
      </w:r>
    </w:p>
    <w:p>
      <w:pPr>
        <w:pStyle w:val="Heading2"/>
      </w:pPr>
      <w:r>
        <w:t>选项</w:t>
      </w:r>
    </w:p>
    <w:p>
      <w:r>
        <w:t>A. be asked</w:t>
      </w:r>
    </w:p>
    <w:p>
      <w:r>
        <w:t>B. was asked</w:t>
      </w:r>
    </w:p>
    <w:p>
      <w:r>
        <w:t>C. is asked</w:t>
      </w:r>
    </w:p>
    <w:p>
      <w:r>
        <w:t>D. being asked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46.(单选题, 0.5 分)I don't regret ________ her what I thought about her proposal, even if it upset her.</w:t>
      </w:r>
    </w:p>
    <w:p>
      <w:pPr>
        <w:pStyle w:val="Heading2"/>
      </w:pPr>
      <w:r>
        <w:t>选项</w:t>
      </w:r>
    </w:p>
    <w:p>
      <w:r>
        <w:t>A. to tell</w:t>
      </w:r>
    </w:p>
    <w:p>
      <w:r>
        <w:t>B. told</w:t>
      </w:r>
    </w:p>
    <w:p>
      <w:r>
        <w:t>C. telling</w:t>
      </w:r>
    </w:p>
    <w:p>
      <w:r>
        <w:t>D. tell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47.(单选题, 0.5 分)The sales department of a company is engaged in _________the products and making profits.</w:t>
      </w:r>
    </w:p>
    <w:p>
      <w:pPr>
        <w:pStyle w:val="Heading2"/>
      </w:pPr>
      <w:r>
        <w:t>选项</w:t>
      </w:r>
    </w:p>
    <w:p>
      <w:r>
        <w:t>A. having sold</w:t>
      </w:r>
    </w:p>
    <w:p>
      <w:r>
        <w:t>B. sell</w:t>
      </w:r>
    </w:p>
    <w:p>
      <w:r>
        <w:t>C. being sold</w:t>
      </w:r>
    </w:p>
    <w:p>
      <w:r>
        <w:t>D. selling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48.(单选题, 0.5 分)Now the air pollution in this city ________ more and more serious with each passing day.</w:t>
      </w:r>
    </w:p>
    <w:p>
      <w:pPr>
        <w:pStyle w:val="Heading2"/>
      </w:pPr>
      <w:r>
        <w:t>选项</w:t>
      </w:r>
    </w:p>
    <w:p>
      <w:r>
        <w:t>A. becoming</w:t>
      </w:r>
    </w:p>
    <w:p>
      <w:r>
        <w:t>B. became</w:t>
      </w:r>
    </w:p>
    <w:p>
      <w:r>
        <w:t>C. is becoming</w:t>
      </w:r>
    </w:p>
    <w:p>
      <w:r>
        <w:t>D. to become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49.(单选题, 0.5 分)________ some students are able to find employment after graduation, others will have to return to school and earn an advanced degree.</w:t>
      </w:r>
    </w:p>
    <w:p>
      <w:pPr>
        <w:pStyle w:val="Heading2"/>
      </w:pPr>
      <w:r>
        <w:t>选项</w:t>
      </w:r>
    </w:p>
    <w:p>
      <w:r>
        <w:t>A. If</w:t>
      </w:r>
    </w:p>
    <w:p>
      <w:r>
        <w:t>B. Since</w:t>
      </w:r>
    </w:p>
    <w:p>
      <w:r>
        <w:t>C. Because</w:t>
      </w:r>
    </w:p>
    <w:p>
      <w:r>
        <w:t>D. While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50.(单选题, 0.5 分)Allan is looking forward to _______ his American partner at the trade fair.</w:t>
      </w:r>
    </w:p>
    <w:p>
      <w:pPr>
        <w:pStyle w:val="Heading2"/>
      </w:pPr>
      <w:r>
        <w:t>选项</w:t>
      </w:r>
    </w:p>
    <w:p>
      <w:r>
        <w:t>A. be meeting</w:t>
      </w:r>
    </w:p>
    <w:p>
      <w:r>
        <w:t>B. having met</w:t>
      </w:r>
    </w:p>
    <w:p>
      <w:r>
        <w:t>C. meet</w:t>
      </w:r>
    </w:p>
    <w:p>
      <w:r>
        <w:t>D. meeting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51.(单选题, 0.5 分)________ you choose to contact us, you can expect our efficient and helpful service.</w:t>
      </w:r>
    </w:p>
    <w:p>
      <w:pPr>
        <w:pStyle w:val="Heading2"/>
      </w:pPr>
      <w:r>
        <w:t>选项</w:t>
      </w:r>
    </w:p>
    <w:p>
      <w:r>
        <w:t>A. Ever since</w:t>
      </w:r>
    </w:p>
    <w:p>
      <w:r>
        <w:t>B. Even though</w:t>
      </w:r>
    </w:p>
    <w:p>
      <w:r>
        <w:t>C. No sooner than</w:t>
      </w:r>
    </w:p>
    <w:p>
      <w:r>
        <w:t>D. No matter how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52.(单选题, 0.5 分)Generally, it takes courage for an aged person ________ a new life in a strange country.</w:t>
      </w:r>
    </w:p>
    <w:p>
      <w:pPr>
        <w:pStyle w:val="Heading2"/>
      </w:pPr>
      <w:r>
        <w:t>选项</w:t>
      </w:r>
    </w:p>
    <w:p>
      <w:r>
        <w:t>A. to begin</w:t>
      </w:r>
    </w:p>
    <w:p>
      <w:r>
        <w:t>B. to have begun</w:t>
      </w:r>
    </w:p>
    <w:p>
      <w:r>
        <w:t>C. began</w:t>
      </w:r>
    </w:p>
    <w:p>
      <w:r>
        <w:t>D. beginning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53.(单选题, 0.5 分)Not until that day ______ the importance of good manners in a job interview.</w:t>
      </w:r>
    </w:p>
    <w:p>
      <w:pPr>
        <w:pStyle w:val="Heading2"/>
      </w:pPr>
      <w:r>
        <w:t>选项</w:t>
      </w:r>
    </w:p>
    <w:p>
      <w:r>
        <w:t>A. did I realize</w:t>
      </w:r>
    </w:p>
    <w:p>
      <w:r>
        <w:t>B. will I realize</w:t>
      </w:r>
    </w:p>
    <w:p>
      <w:r>
        <w:t>C. I have realized</w:t>
      </w:r>
    </w:p>
    <w:p>
      <w:r>
        <w:t>D. I realized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54.(单选题, 0.5 分)Jack said the construction of the subway would be completed in October, ______ is a great surprise to us.</w:t>
      </w:r>
    </w:p>
    <w:p>
      <w:pPr>
        <w:pStyle w:val="Heading2"/>
      </w:pPr>
      <w:r>
        <w:t>选项</w:t>
      </w:r>
    </w:p>
    <w:p>
      <w:r>
        <w:t>A. what</w:t>
      </w:r>
    </w:p>
    <w:p>
      <w:r>
        <w:t>B. which</w:t>
      </w:r>
    </w:p>
    <w:p>
      <w:r>
        <w:t>C. this</w:t>
      </w:r>
    </w:p>
    <w:p>
      <w:r>
        <w:t>D. that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55.(单选题, 0.5 分)________the business letter, she made a copy and mailed it immediately.</w:t>
      </w:r>
    </w:p>
    <w:p>
      <w:pPr>
        <w:pStyle w:val="Heading2"/>
      </w:pPr>
      <w:r>
        <w:t>选项</w:t>
      </w:r>
    </w:p>
    <w:p>
      <w:r>
        <w:t>A. Having finished</w:t>
      </w:r>
    </w:p>
    <w:p>
      <w:r>
        <w:t>B. To have finished</w:t>
      </w:r>
    </w:p>
    <w:p>
      <w:r>
        <w:t>C. Finishing</w:t>
      </w:r>
    </w:p>
    <w:p>
      <w:r>
        <w:t>D. Finished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56.(单选题, 0.5 分)Jack would rather spend time complaining than ________ the problem by himself.</w:t>
      </w:r>
    </w:p>
    <w:p>
      <w:pPr>
        <w:pStyle w:val="Heading2"/>
      </w:pPr>
      <w:r>
        <w:t>选项</w:t>
      </w:r>
    </w:p>
    <w:p>
      <w:r>
        <w:t>A. solved</w:t>
      </w:r>
    </w:p>
    <w:p>
      <w:r>
        <w:t>B. solves</w:t>
      </w:r>
    </w:p>
    <w:p>
      <w:r>
        <w:t>C. solve</w:t>
      </w:r>
    </w:p>
    <w:p>
      <w:r>
        <w:t>D. to solve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57.(单选题, 0.5 分)Most of the retired people are happy ________ their quiet life in the country-side.</w:t>
      </w:r>
    </w:p>
    <w:p>
      <w:pPr>
        <w:pStyle w:val="Heading2"/>
      </w:pPr>
      <w:r>
        <w:t>选项</w:t>
      </w:r>
    </w:p>
    <w:p>
      <w:r>
        <w:t>A. to</w:t>
      </w:r>
    </w:p>
    <w:p>
      <w:r>
        <w:t>B. on</w:t>
      </w:r>
    </w:p>
    <w:p>
      <w:r>
        <w:t>C. of</w:t>
      </w:r>
    </w:p>
    <w:p>
      <w:r>
        <w:t>D. with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58.(单选题, 0.5 分)It seems that the suggestion ______ at yesterday's meeting doesn't sound practical.</w:t>
      </w:r>
    </w:p>
    <w:p>
      <w:pPr>
        <w:pStyle w:val="Heading2"/>
      </w:pPr>
      <w:r>
        <w:t>选项</w:t>
      </w:r>
    </w:p>
    <w:p>
      <w:r>
        <w:t>A. to be made</w:t>
      </w:r>
    </w:p>
    <w:p>
      <w:r>
        <w:t>B. make</w:t>
      </w:r>
    </w:p>
    <w:p>
      <w:r>
        <w:t>C. made</w:t>
      </w:r>
    </w:p>
    <w:p>
      <w:r>
        <w:t>D. making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59.(单选题, 0.5 分)Only when we had finished all the work ________ that it was too late to take a bus home.</w:t>
      </w:r>
    </w:p>
    <w:p>
      <w:pPr>
        <w:pStyle w:val="Heading2"/>
      </w:pPr>
      <w:r>
        <w:t>选项</w:t>
      </w:r>
    </w:p>
    <w:p>
      <w:r>
        <w:t>A. we will realize</w:t>
      </w:r>
    </w:p>
    <w:p>
      <w:r>
        <w:t>B. did we realize</w:t>
      </w:r>
    </w:p>
    <w:p>
      <w:r>
        <w:t>C. we did realize</w:t>
      </w:r>
    </w:p>
    <w:p>
      <w:r>
        <w:t>D. will we realize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60.(单选题, 0.5 分)Don't risk any of your money in the business ______ you are not afraid of losing it.</w:t>
      </w:r>
    </w:p>
    <w:p>
      <w:pPr>
        <w:pStyle w:val="Heading2"/>
      </w:pPr>
      <w:r>
        <w:t>选项</w:t>
      </w:r>
    </w:p>
    <w:p>
      <w:r>
        <w:t>A. after</w:t>
      </w:r>
    </w:p>
    <w:p>
      <w:r>
        <w:t>B. before</w:t>
      </w:r>
    </w:p>
    <w:p>
      <w:r>
        <w:t>C. when</w:t>
      </w:r>
    </w:p>
    <w:p>
      <w:r>
        <w:t>D. unless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61.(单选题, 0.5 分)By the time you get to the office I ________ all the documents for the meeting.</w:t>
      </w:r>
    </w:p>
    <w:p>
      <w:pPr>
        <w:pStyle w:val="Heading2"/>
      </w:pPr>
      <w:r>
        <w:t>选项</w:t>
      </w:r>
    </w:p>
    <w:p>
      <w:r>
        <w:t>A. had prepared</w:t>
      </w:r>
    </w:p>
    <w:p>
      <w:r>
        <w:t>B. prepared</w:t>
      </w:r>
    </w:p>
    <w:p>
      <w:r>
        <w:t>C. will have prepared</w:t>
      </w:r>
    </w:p>
    <w:p>
      <w:r>
        <w:t>D. was preparing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62.(单选题, 0.5 分)When I first arrived in Japan, I was surprised ________ the way people greeted each other.</w:t>
      </w:r>
    </w:p>
    <w:p>
      <w:pPr>
        <w:pStyle w:val="Heading2"/>
      </w:pPr>
      <w:r>
        <w:t>选项</w:t>
      </w:r>
    </w:p>
    <w:p>
      <w:r>
        <w:t>A. of</w:t>
      </w:r>
    </w:p>
    <w:p>
      <w:r>
        <w:t>B. with</w:t>
      </w:r>
    </w:p>
    <w:p>
      <w:r>
        <w:t>C. at</w:t>
      </w:r>
    </w:p>
    <w:p>
      <w:r>
        <w:t>D. to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63.(单选题, 0.5 分)The first textbook _________for teaching English as a foreign language came out in the 16th century.</w:t>
      </w:r>
    </w:p>
    <w:p>
      <w:pPr>
        <w:pStyle w:val="Heading2"/>
      </w:pPr>
      <w:r>
        <w:t>选项</w:t>
      </w:r>
    </w:p>
    <w:p>
      <w:r>
        <w:t>A. writing</w:t>
      </w:r>
    </w:p>
    <w:p>
      <w:r>
        <w:t>B. to be written</w:t>
      </w:r>
    </w:p>
    <w:p>
      <w:r>
        <w:t>C. written</w:t>
      </w:r>
    </w:p>
    <w:p>
      <w:r>
        <w:t>D. to write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64.(单选题, 0.5 分)Not until she arrived at the meeting room ________ she had forgotten to bring the document.</w:t>
      </w:r>
    </w:p>
    <w:p>
      <w:pPr>
        <w:pStyle w:val="Heading2"/>
      </w:pPr>
      <w:r>
        <w:t>选项</w:t>
      </w:r>
    </w:p>
    <w:p>
      <w:r>
        <w:t>A. did she realize</w:t>
      </w:r>
    </w:p>
    <w:p>
      <w:r>
        <w:t>B. does she realize</w:t>
      </w:r>
    </w:p>
    <w:p>
      <w:r>
        <w:t>C. she did realize</w:t>
      </w:r>
    </w:p>
    <w:p>
      <w:r>
        <w:t>D. she realized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65.(单选题, 0.5 分)It is important that we ________ the task ahead of time.</w:t>
      </w:r>
    </w:p>
    <w:p>
      <w:pPr>
        <w:pStyle w:val="Heading2"/>
      </w:pPr>
      <w:r>
        <w:t>选项</w:t>
      </w:r>
    </w:p>
    <w:p>
      <w:r>
        <w:t>A. shall finish</w:t>
      </w:r>
    </w:p>
    <w:p>
      <w:r>
        <w:t>B. finish</w:t>
      </w:r>
    </w:p>
    <w:p>
      <w:r>
        <w:t>C. will fish</w:t>
      </w:r>
    </w:p>
    <w:p>
      <w:r>
        <w:t>D. finished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66.(单选题, 0.5 分)By the time you come to see me next month, I ________ my term paper.</w:t>
      </w:r>
    </w:p>
    <w:p>
      <w:pPr>
        <w:pStyle w:val="Heading2"/>
      </w:pPr>
      <w:r>
        <w:t>选项</w:t>
      </w:r>
    </w:p>
    <w:p>
      <w:r>
        <w:t>A. have completed</w:t>
      </w:r>
    </w:p>
    <w:p>
      <w:r>
        <w:t>B. complete</w:t>
      </w:r>
    </w:p>
    <w:p>
      <w:r>
        <w:t>C. will have completed</w:t>
      </w:r>
    </w:p>
    <w:p>
      <w:r>
        <w:t>D. am completing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67.(单选题, 0.5 分)When I am away ________ business, I contact my office every day by email.</w:t>
      </w:r>
    </w:p>
    <w:p>
      <w:pPr>
        <w:pStyle w:val="Heading2"/>
      </w:pPr>
      <w:r>
        <w:t>选项</w:t>
      </w:r>
    </w:p>
    <w:p>
      <w:r>
        <w:t>A. to</w:t>
      </w:r>
    </w:p>
    <w:p>
      <w:r>
        <w:t>B. with</w:t>
      </w:r>
    </w:p>
    <w:p>
      <w:r>
        <w:t>C. on</w:t>
      </w:r>
    </w:p>
    <w:p>
      <w:r>
        <w:t>D. of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68.(单选题, 0.5 分)Home Business Magazine is the leading publication for those ______ are interested in starting a home-based business.</w:t>
      </w:r>
    </w:p>
    <w:p>
      <w:pPr>
        <w:pStyle w:val="Heading2"/>
      </w:pPr>
      <w:r>
        <w:t>选项</w:t>
      </w:r>
    </w:p>
    <w:p>
      <w:r>
        <w:t>A. which</w:t>
      </w:r>
    </w:p>
    <w:p>
      <w:r>
        <w:t>B. whom</w:t>
      </w:r>
    </w:p>
    <w:p>
      <w:r>
        <w:t>C. who</w:t>
      </w:r>
    </w:p>
    <w:p>
      <w:r>
        <w:t>D. what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69.(单选题, 0.5 分)No sooner _________ than I realized I'd left the document at home.</w:t>
      </w:r>
    </w:p>
    <w:p>
      <w:pPr>
        <w:pStyle w:val="Heading2"/>
      </w:pPr>
      <w:r>
        <w:t>选项</w:t>
      </w:r>
    </w:p>
    <w:p>
      <w:r>
        <w:t>A. have we sat down</w:t>
      </w:r>
    </w:p>
    <w:p>
      <w:r>
        <w:t>B. we sat down</w:t>
      </w:r>
    </w:p>
    <w:p>
      <w:r>
        <w:t>C. had we sat down</w:t>
      </w:r>
    </w:p>
    <w:p>
      <w:r>
        <w:t>D. we had sat down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70.(单选题, 0.5 分)It was these small differences ______ eventually led the company to be extremely successful today.</w:t>
      </w:r>
    </w:p>
    <w:p>
      <w:pPr>
        <w:pStyle w:val="Heading2"/>
      </w:pPr>
      <w:r>
        <w:t>选项</w:t>
      </w:r>
    </w:p>
    <w:p>
      <w:r>
        <w:t>A. what</w:t>
      </w:r>
    </w:p>
    <w:p>
      <w:r>
        <w:t>B. those</w:t>
      </w:r>
    </w:p>
    <w:p>
      <w:r>
        <w:t>C. where</w:t>
      </w:r>
    </w:p>
    <w:p>
      <w:r>
        <w:t>D. that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71.(单选题, 0.5 分)They will not start the project until the board chairman ________ back from South Africa.</w:t>
      </w:r>
    </w:p>
    <w:p>
      <w:pPr>
        <w:pStyle w:val="Heading2"/>
      </w:pPr>
      <w:r>
        <w:t>选项</w:t>
      </w:r>
    </w:p>
    <w:p>
      <w:r>
        <w:t>A. came</w:t>
      </w:r>
    </w:p>
    <w:p>
      <w:r>
        <w:t>B. is coming</w:t>
      </w:r>
    </w:p>
    <w:p>
      <w:r>
        <w:t>C. comes</w:t>
      </w:r>
    </w:p>
    <w:p>
      <w:r>
        <w:t>D. will come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72.(单选题, 0.5 分)Scientists should be kept ________ of the latest developments in their research areas.</w:t>
      </w:r>
    </w:p>
    <w:p>
      <w:pPr>
        <w:pStyle w:val="Heading2"/>
      </w:pPr>
      <w:r>
        <w:t>选项</w:t>
      </w:r>
    </w:p>
    <w:p>
      <w:r>
        <w:t>A. to inform</w:t>
      </w:r>
    </w:p>
    <w:p>
      <w:r>
        <w:t>B. informed</w:t>
      </w:r>
    </w:p>
    <w:p>
      <w:r>
        <w:t>C. informing</w:t>
      </w:r>
    </w:p>
    <w:p>
      <w:r>
        <w:t>D. inform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73.(单选题, 0.5 分)______ you're looking for your first job or planning to switch to a new career, searching for a job can be a big challenge.</w:t>
      </w:r>
    </w:p>
    <w:p>
      <w:pPr>
        <w:pStyle w:val="Heading2"/>
      </w:pPr>
      <w:r>
        <w:t>选项</w:t>
      </w:r>
    </w:p>
    <w:p>
      <w:r>
        <w:t>A. Whether</w:t>
      </w:r>
    </w:p>
    <w:p>
      <w:r>
        <w:t>B. Both</w:t>
      </w:r>
    </w:p>
    <w:p>
      <w:r>
        <w:t>C. Neither</w:t>
      </w:r>
    </w:p>
    <w:p>
      <w:r>
        <w:t>D. Which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74.(单选题, 0.5 分)________ I had a problem, I would talk with someone online to seek help.</w:t>
      </w:r>
    </w:p>
    <w:p>
      <w:pPr>
        <w:pStyle w:val="Heading2"/>
      </w:pPr>
      <w:r>
        <w:t>选项</w:t>
      </w:r>
    </w:p>
    <w:p>
      <w:r>
        <w:t>A. So far</w:t>
      </w:r>
    </w:p>
    <w:p>
      <w:r>
        <w:t>B. Every time</w:t>
      </w:r>
    </w:p>
    <w:p>
      <w:r>
        <w:t>C. Just as</w:t>
      </w:r>
    </w:p>
    <w:p>
      <w:r>
        <w:t>D. As if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75.(单选题, 0.5 分)By the end of next year, I ______ for the company for 10 years.</w:t>
      </w:r>
    </w:p>
    <w:p>
      <w:pPr>
        <w:pStyle w:val="Heading2"/>
      </w:pPr>
      <w:r>
        <w:t>选项</w:t>
      </w:r>
    </w:p>
    <w:p>
      <w:r>
        <w:t>A. had worked</w:t>
      </w:r>
    </w:p>
    <w:p>
      <w:r>
        <w:t>B. work</w:t>
      </w:r>
    </w:p>
    <w:p>
      <w:r>
        <w:t>C. will have worked</w:t>
      </w:r>
    </w:p>
    <w:p>
      <w:r>
        <w:t>D. am working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76.(单选题, 0.5 分)Miss Smith's assistant enjoys ______ for her although she treats him very strictly.</w:t>
      </w:r>
    </w:p>
    <w:p>
      <w:pPr>
        <w:pStyle w:val="Heading2"/>
      </w:pPr>
      <w:r>
        <w:t>选项</w:t>
      </w:r>
    </w:p>
    <w:p>
      <w:r>
        <w:t>A. work</w:t>
      </w:r>
    </w:p>
    <w:p>
      <w:r>
        <w:t>B. to work</w:t>
      </w:r>
    </w:p>
    <w:p>
      <w:r>
        <w:t>C. working</w:t>
      </w:r>
    </w:p>
    <w:p>
      <w:r>
        <w:t>D. worked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77.(单选题, 0.5 分)The Human Resources Department, as well as the other departments, will have its budget ______ to $2 million this year.</w:t>
      </w:r>
    </w:p>
    <w:p>
      <w:pPr>
        <w:pStyle w:val="Heading2"/>
      </w:pPr>
      <w:r>
        <w:t>选项</w:t>
      </w:r>
    </w:p>
    <w:p>
      <w:r>
        <w:t>A. being increased</w:t>
      </w:r>
    </w:p>
    <w:p>
      <w:r>
        <w:t>B. to increase</w:t>
      </w:r>
    </w:p>
    <w:p>
      <w:r>
        <w:t>C. increased</w:t>
      </w:r>
    </w:p>
    <w:p>
      <w:r>
        <w:t>D. to have been increased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78.(单选题, 0.5 分)Not until the day before yesterday _________to give a speech at the meeting.</w:t>
      </w:r>
    </w:p>
    <w:p>
      <w:pPr>
        <w:pStyle w:val="Heading2"/>
      </w:pPr>
      <w:r>
        <w:t>选项</w:t>
      </w:r>
    </w:p>
    <w:p>
      <w:r>
        <w:t>A. does he agree</w:t>
      </w:r>
    </w:p>
    <w:p>
      <w:r>
        <w:t>B. did he agree</w:t>
      </w:r>
    </w:p>
    <w:p>
      <w:r>
        <w:t>C. he agrees</w:t>
      </w:r>
    </w:p>
    <w:p>
      <w:r>
        <w:t>D. he agreed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79.(单选题, 0.5 分)Please note that I will be away from Boston next week, ________ you want to call me and discuss things.</w:t>
      </w:r>
    </w:p>
    <w:p>
      <w:pPr>
        <w:pStyle w:val="Heading2"/>
      </w:pPr>
      <w:r>
        <w:t>选项</w:t>
      </w:r>
    </w:p>
    <w:p>
      <w:r>
        <w:t>A. so that</w:t>
      </w:r>
    </w:p>
    <w:p>
      <w:r>
        <w:t>B. unless</w:t>
      </w:r>
    </w:p>
    <w:p>
      <w:r>
        <w:t>C. until</w:t>
      </w:r>
    </w:p>
    <w:p>
      <w:r>
        <w:t>D. in case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80.(单选题, 0.5 分)As he ________ to submit the accounting report before 4:30 p.m, the assistant hurried to Mr. Smith's office.</w:t>
      </w:r>
    </w:p>
    <w:p>
      <w:pPr>
        <w:pStyle w:val="Heading2"/>
      </w:pPr>
      <w:r>
        <w:t>选项</w:t>
      </w:r>
    </w:p>
    <w:p>
      <w:r>
        <w:t>A. had required</w:t>
      </w:r>
    </w:p>
    <w:p>
      <w:r>
        <w:t>B. requires</w:t>
      </w:r>
    </w:p>
    <w:p>
      <w:r>
        <w:t>C. required</w:t>
      </w:r>
    </w:p>
    <w:p>
      <w:r>
        <w:t>D. was required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81.(单选题, 0.5 分)Every Monday morning when I am in my small office, I wish I ________ in a multinational company.</w:t>
      </w:r>
    </w:p>
    <w:p>
      <w:pPr>
        <w:pStyle w:val="Heading2"/>
      </w:pPr>
      <w:r>
        <w:t>选项</w:t>
      </w:r>
    </w:p>
    <w:p>
      <w:r>
        <w:t>A. am to work</w:t>
      </w:r>
    </w:p>
    <w:p>
      <w:r>
        <w:t>B. have worked</w:t>
      </w:r>
    </w:p>
    <w:p>
      <w:r>
        <w:t>C. were working</w:t>
      </w:r>
    </w:p>
    <w:p>
      <w:r>
        <w:t>D. work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82.(单选题, 0.5 分)Would you please pass me the book ________ cover is black?</w:t>
      </w:r>
    </w:p>
    <w:p>
      <w:pPr>
        <w:pStyle w:val="Heading2"/>
      </w:pPr>
      <w:r>
        <w:t>选项</w:t>
      </w:r>
    </w:p>
    <w:p>
      <w:r>
        <w:t>A. Its</w:t>
      </w:r>
    </w:p>
    <w:p>
      <w:r>
        <w:t>B. whose</w:t>
      </w:r>
    </w:p>
    <w:p>
      <w:r>
        <w:t>C. which</w:t>
      </w:r>
    </w:p>
    <w:p>
      <w:r>
        <w:t>D. that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83.(单选题, 0.5 分)________ in the company for three years, Mark has become experienced in business negotiations.</w:t>
      </w:r>
    </w:p>
    <w:p>
      <w:pPr>
        <w:pStyle w:val="Heading2"/>
      </w:pPr>
      <w:r>
        <w:t>选项</w:t>
      </w:r>
    </w:p>
    <w:p>
      <w:r>
        <w:t>A. Have been working</w:t>
      </w:r>
    </w:p>
    <w:p>
      <w:r>
        <w:t>B. Having worked</w:t>
      </w:r>
    </w:p>
    <w:p>
      <w:r>
        <w:t>C. Have worked</w:t>
      </w:r>
    </w:p>
    <w:p>
      <w:r>
        <w:t>D. Worked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84.(单选题, 0.5 分)My brother brought me a few reference books, but ________ of them was of any use for my report.</w:t>
      </w:r>
    </w:p>
    <w:p>
      <w:pPr>
        <w:pStyle w:val="Heading2"/>
      </w:pPr>
      <w:r>
        <w:t>选项</w:t>
      </w:r>
    </w:p>
    <w:p>
      <w:r>
        <w:t>A. neither</w:t>
      </w:r>
    </w:p>
    <w:p>
      <w:r>
        <w:t>B. all</w:t>
      </w:r>
    </w:p>
    <w:p>
      <w:r>
        <w:t>C. either</w:t>
      </w:r>
    </w:p>
    <w:p>
      <w:r>
        <w:t>D. none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85.(单选题, 0.5 分)The sales manager had his secretary ________ a press conference for their new products.</w:t>
      </w:r>
    </w:p>
    <w:p>
      <w:pPr>
        <w:pStyle w:val="Heading2"/>
      </w:pPr>
      <w:r>
        <w:t>选项</w:t>
      </w:r>
    </w:p>
    <w:p>
      <w:r>
        <w:t>A. have arranged</w:t>
      </w:r>
    </w:p>
    <w:p>
      <w:r>
        <w:t>B. to arrange</w:t>
      </w:r>
    </w:p>
    <w:p>
      <w:r>
        <w:t>C. arranged</w:t>
      </w:r>
    </w:p>
    <w:p>
      <w:r>
        <w:t>D. arrange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86.(单选题, 0.5 分)There may be a need for retraining if you expect employees '_________new technology.</w:t>
      </w:r>
    </w:p>
    <w:p>
      <w:pPr>
        <w:pStyle w:val="Heading2"/>
      </w:pPr>
      <w:r>
        <w:t>选项</w:t>
      </w:r>
    </w:p>
    <w:p>
      <w:r>
        <w:t>A. to use</w:t>
      </w:r>
    </w:p>
    <w:p>
      <w:r>
        <w:t>B. using</w:t>
      </w:r>
    </w:p>
    <w:p>
      <w:r>
        <w:t>C. use</w:t>
      </w:r>
    </w:p>
    <w:p>
      <w:r>
        <w:t>D. used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87.(单选题, 0.5 分)John had never been abroad before, ________ he found the business trip very exciting.</w:t>
      </w:r>
    </w:p>
    <w:p>
      <w:pPr>
        <w:pStyle w:val="Heading2"/>
      </w:pPr>
      <w:r>
        <w:t>选项</w:t>
      </w:r>
    </w:p>
    <w:p>
      <w:r>
        <w:t>A. while</w:t>
      </w:r>
    </w:p>
    <w:p>
      <w:r>
        <w:t>B. though</w:t>
      </w:r>
    </w:p>
    <w:p>
      <w:r>
        <w:t>C. so</w:t>
      </w:r>
    </w:p>
    <w:p>
      <w:r>
        <w:t>D. because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88.(单选题, 0.5 分)Although he did not feel well，he insisted _________going there together with us.</w:t>
      </w:r>
    </w:p>
    <w:p>
      <w:pPr>
        <w:pStyle w:val="Heading2"/>
      </w:pPr>
      <w:r>
        <w:t>选项</w:t>
      </w:r>
    </w:p>
    <w:p>
      <w:r>
        <w:t>A. at</w:t>
      </w:r>
    </w:p>
    <w:p>
      <w:r>
        <w:t>B. to</w:t>
      </w:r>
    </w:p>
    <w:p>
      <w:r>
        <w:t>C. for</w:t>
      </w:r>
    </w:p>
    <w:p>
      <w:r>
        <w:t>D. on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89.(单选题, 0.5 分)_______informal a meeting is, full preparation should be made to improve its effectiveness.</w:t>
      </w:r>
    </w:p>
    <w:p>
      <w:pPr>
        <w:pStyle w:val="Heading2"/>
      </w:pPr>
      <w:r>
        <w:t>选项</w:t>
      </w:r>
    </w:p>
    <w:p>
      <w:r>
        <w:t>A. No matter where</w:t>
      </w:r>
    </w:p>
    <w:p>
      <w:r>
        <w:t>B. No matter when</w:t>
      </w:r>
    </w:p>
    <w:p>
      <w:r>
        <w:t>C. No matter how</w:t>
      </w:r>
    </w:p>
    <w:p>
      <w:r>
        <w:t>D. No matter what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90.(单选题, 0.5 分)Young _________he is，he has proved to be an able salesman.</w:t>
      </w:r>
    </w:p>
    <w:p>
      <w:pPr>
        <w:pStyle w:val="Heading2"/>
      </w:pPr>
      <w:r>
        <w:t>选项</w:t>
      </w:r>
    </w:p>
    <w:p>
      <w:r>
        <w:t>A. which</w:t>
      </w:r>
    </w:p>
    <w:p>
      <w:r>
        <w:t>B. that</w:t>
      </w:r>
    </w:p>
    <w:p>
      <w:r>
        <w:t>C. who</w:t>
      </w:r>
    </w:p>
    <w:p>
      <w:r>
        <w:t>D. as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91.(单选题, 0.5 分)I’ll ask Mr. Smith to ring you up _________he comes back to the office.</w:t>
      </w:r>
    </w:p>
    <w:p>
      <w:pPr>
        <w:pStyle w:val="Heading2"/>
      </w:pPr>
      <w:r>
        <w:t>选项</w:t>
      </w:r>
    </w:p>
    <w:p>
      <w:r>
        <w:t>A. where</w:t>
      </w:r>
    </w:p>
    <w:p>
      <w:r>
        <w:t>B. because</w:t>
      </w:r>
    </w:p>
    <w:p>
      <w:r>
        <w:t>C. when</w:t>
      </w:r>
    </w:p>
    <w:p>
      <w:r>
        <w:t>D. although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92.(单选题, 0.5 分)The decision about such a big project cannot be made ______ each member of the board agrees.</w:t>
      </w:r>
    </w:p>
    <w:p>
      <w:pPr>
        <w:pStyle w:val="Heading2"/>
      </w:pPr>
      <w:r>
        <w:t>选项</w:t>
      </w:r>
    </w:p>
    <w:p>
      <w:r>
        <w:t>A. if</w:t>
      </w:r>
    </w:p>
    <w:p>
      <w:r>
        <w:t>B. unless</w:t>
      </w:r>
    </w:p>
    <w:p>
      <w:r>
        <w:t>C. though</w:t>
      </w:r>
    </w:p>
    <w:p>
      <w:r>
        <w:t>D. as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93.(单选题, 0.5 分)The working pattern of Hainan Airlines is similar to ________ of Capital Airlines.</w:t>
      </w:r>
    </w:p>
    <w:p>
      <w:pPr>
        <w:pStyle w:val="Heading2"/>
      </w:pPr>
      <w:r>
        <w:t>选项</w:t>
      </w:r>
    </w:p>
    <w:p>
      <w:r>
        <w:t>A. which</w:t>
      </w:r>
    </w:p>
    <w:p>
      <w:r>
        <w:t>B. whose</w:t>
      </w:r>
    </w:p>
    <w:p>
      <w:r>
        <w:t>C. that</w:t>
      </w:r>
    </w:p>
    <w:p>
      <w:r>
        <w:t>D. what</w:t>
      </w:r>
    </w:p>
    <w:p>
      <w:pPr>
        <w:pStyle w:val="Heading2"/>
      </w:pPr>
      <w:r>
        <w:t>答案</w:t>
      </w:r>
    </w:p>
    <w:p>
      <w:r>
        <w:t>正确答案:C</w:t>
      </w:r>
    </w:p>
    <w:p>
      <w:pPr>
        <w:pStyle w:val="Heading2"/>
      </w:pPr>
      <w:r>
        <w:t>单选题</w:t>
      </w:r>
    </w:p>
    <w:p>
      <w:r>
        <w:t>94.(单选题, 0.5 分)We must find a way to cut prices ________ reducing our profits too much.</w:t>
      </w:r>
    </w:p>
    <w:p>
      <w:pPr>
        <w:pStyle w:val="Heading2"/>
      </w:pPr>
      <w:r>
        <w:t>选项</w:t>
      </w:r>
    </w:p>
    <w:p>
      <w:r>
        <w:t>A. without</w:t>
      </w:r>
    </w:p>
    <w:p>
      <w:r>
        <w:t>B. for</w:t>
      </w:r>
    </w:p>
    <w:p>
      <w:r>
        <w:t>C. despite</w:t>
      </w:r>
    </w:p>
    <w:p>
      <w:r>
        <w:t>D. with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95.(单选题, 0.5 分)Not until yesterday ______ anything about the new advertising campaign.</w:t>
      </w:r>
    </w:p>
    <w:p>
      <w:pPr>
        <w:pStyle w:val="Heading2"/>
      </w:pPr>
      <w:r>
        <w:t>选项</w:t>
      </w:r>
    </w:p>
    <w:p>
      <w:r>
        <w:t>A. did I learn</w:t>
      </w:r>
    </w:p>
    <w:p>
      <w:r>
        <w:t>B. that I learned</w:t>
      </w:r>
    </w:p>
    <w:p>
      <w:r>
        <w:t>C. I learned</w:t>
      </w:r>
    </w:p>
    <w:p>
      <w:r>
        <w:t>D. have I learned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96.(单选题, 0.5 分)As a shareholder, how can I contact the company ______stock I held.</w:t>
      </w:r>
    </w:p>
    <w:p>
      <w:pPr>
        <w:pStyle w:val="Heading2"/>
      </w:pPr>
      <w:r>
        <w:t>选项</w:t>
      </w:r>
    </w:p>
    <w:p>
      <w:r>
        <w:t>A. who</w:t>
      </w:r>
    </w:p>
    <w:p>
      <w:r>
        <w:t>B. whose</w:t>
      </w:r>
    </w:p>
    <w:p>
      <w:r>
        <w:t>C. which</w:t>
      </w:r>
    </w:p>
    <w:p>
      <w:r>
        <w:t>D. that</w:t>
      </w:r>
    </w:p>
    <w:p>
      <w:pPr>
        <w:pStyle w:val="Heading2"/>
      </w:pPr>
      <w:r>
        <w:t>答案</w:t>
      </w:r>
    </w:p>
    <w:p>
      <w:r>
        <w:t>正确答案:B</w:t>
      </w:r>
    </w:p>
    <w:p>
      <w:pPr>
        <w:pStyle w:val="Heading2"/>
      </w:pPr>
      <w:r>
        <w:t>单选题</w:t>
      </w:r>
    </w:p>
    <w:p>
      <w:r>
        <w:t>97.(单选题, 0.5 分)I am very sorry ________ you such a lot of trouble by the delayed shipment.</w:t>
      </w:r>
    </w:p>
    <w:p>
      <w:pPr>
        <w:pStyle w:val="Heading2"/>
      </w:pPr>
      <w:r>
        <w:t>选项</w:t>
      </w:r>
    </w:p>
    <w:p>
      <w:r>
        <w:t>A. to have caused</w:t>
      </w:r>
    </w:p>
    <w:p>
      <w:r>
        <w:t>B. caused</w:t>
      </w:r>
    </w:p>
    <w:p>
      <w:r>
        <w:t>C. causing</w:t>
      </w:r>
    </w:p>
    <w:p>
      <w:r>
        <w:t>D. to be caused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98.(单选题, 0.5 分)People invest money in this company ________ they believe it will make profits.</w:t>
      </w:r>
    </w:p>
    <w:p>
      <w:pPr>
        <w:pStyle w:val="Heading2"/>
      </w:pPr>
      <w:r>
        <w:t>选项</w:t>
      </w:r>
    </w:p>
    <w:p>
      <w:r>
        <w:t>A. because</w:t>
      </w:r>
    </w:p>
    <w:p>
      <w:r>
        <w:t>B. unless</w:t>
      </w:r>
    </w:p>
    <w:p>
      <w:r>
        <w:t>C. though</w:t>
      </w:r>
    </w:p>
    <w:p>
      <w:r>
        <w:t>D. until</w:t>
      </w:r>
    </w:p>
    <w:p>
      <w:pPr>
        <w:pStyle w:val="Heading2"/>
      </w:pPr>
      <w:r>
        <w:t>答案</w:t>
      </w:r>
    </w:p>
    <w:p>
      <w:r>
        <w:t>正确答案:A</w:t>
      </w:r>
    </w:p>
    <w:p>
      <w:pPr>
        <w:pStyle w:val="Heading2"/>
      </w:pPr>
      <w:r>
        <w:t>单选题</w:t>
      </w:r>
    </w:p>
    <w:p>
      <w:r>
        <w:t>99.(单选题, 0.5 分)There was no proof to show that Charles had committed the crime, __________ he was set free.</w:t>
      </w:r>
    </w:p>
    <w:p>
      <w:pPr>
        <w:pStyle w:val="Heading2"/>
      </w:pPr>
      <w:r>
        <w:t>选项</w:t>
      </w:r>
    </w:p>
    <w:p>
      <w:r>
        <w:t>A. or</w:t>
      </w:r>
    </w:p>
    <w:p>
      <w:r>
        <w:t>B. but</w:t>
      </w:r>
    </w:p>
    <w:p>
      <w:r>
        <w:t>C. for</w:t>
      </w:r>
    </w:p>
    <w:p>
      <w:r>
        <w:t>D. so</w:t>
      </w:r>
    </w:p>
    <w:p>
      <w:pPr>
        <w:pStyle w:val="Heading2"/>
      </w:pPr>
      <w:r>
        <w:t>答案</w:t>
      </w:r>
    </w:p>
    <w:p>
      <w:r>
        <w:t>正确答案:D</w:t>
      </w:r>
    </w:p>
    <w:p>
      <w:pPr>
        <w:pStyle w:val="Heading2"/>
      </w:pPr>
      <w:r>
        <w:t>单选题</w:t>
      </w:r>
    </w:p>
    <w:p>
      <w:r>
        <w:t>100.(单选题, 0.5 分)Hardly ________ his speech when a young woman in the audience rose to make a protest.</w:t>
      </w:r>
    </w:p>
    <w:p>
      <w:pPr>
        <w:pStyle w:val="Heading2"/>
      </w:pPr>
      <w:r>
        <w:t>选项</w:t>
      </w:r>
    </w:p>
    <w:p>
      <w:r>
        <w:t>A. had George finished</w:t>
      </w:r>
    </w:p>
    <w:p>
      <w:r>
        <w:t>B. George had finished</w:t>
      </w:r>
    </w:p>
    <w:p>
      <w:r>
        <w:t>C. George finished</w:t>
      </w:r>
    </w:p>
    <w:p>
      <w:r>
        <w:t>D. does George finish</w:t>
      </w:r>
    </w:p>
    <w:p>
      <w:pPr>
        <w:pStyle w:val="Heading2"/>
      </w:pPr>
      <w:r>
        <w:t>答案</w:t>
      </w:r>
    </w:p>
    <w:p>
      <w:r>
        <w:t>正确答案:A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